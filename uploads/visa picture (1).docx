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181100" cy="154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4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860" w:h="24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